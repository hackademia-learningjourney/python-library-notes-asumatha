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7176E2">
      <w:pPr>
        <w:numPr>
          <w:numId w:val="0"/>
        </w:numPr>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Assignment 1.</w:t>
      </w:r>
    </w:p>
    <w:p w14:paraId="7FCC756D">
      <w:pPr>
        <w:numPr>
          <w:numId w:val="0"/>
        </w:numPr>
        <w:rPr>
          <w:rFonts w:hint="default" w:ascii="Times New Roman" w:hAnsi="Times New Roman" w:cs="Times New Roman"/>
          <w:b w:val="0"/>
          <w:bCs w:val="0"/>
          <w:sz w:val="28"/>
          <w:szCs w:val="28"/>
        </w:rPr>
      </w:pPr>
    </w:p>
    <w:p w14:paraId="021A3909">
      <w:pPr>
        <w:numPr>
          <w:ilvl w:val="0"/>
          <w:numId w:val="11"/>
        </w:numPr>
        <w:rPr>
          <w:rFonts w:hint="default" w:ascii="Times New Roman" w:hAnsi="Times New Roman" w:cs="Times New Roman"/>
          <w:b/>
          <w:bCs/>
          <w:sz w:val="24"/>
          <w:szCs w:val="24"/>
        </w:rPr>
      </w:pPr>
      <w:r>
        <w:rPr>
          <w:rFonts w:hint="default" w:ascii="Times New Roman" w:hAnsi="Times New Roman" w:cs="Times New Roman"/>
          <w:b/>
          <w:bCs/>
          <w:sz w:val="24"/>
          <w:szCs w:val="24"/>
        </w:rPr>
        <w:t>Pand</w:t>
      </w:r>
      <w:r>
        <w:rPr>
          <w:rFonts w:hint="default" w:ascii="Times New Roman" w:hAnsi="Times New Roman" w:cs="Times New Roman"/>
          <w:b/>
          <w:bCs/>
          <w:sz w:val="24"/>
          <w:szCs w:val="24"/>
          <w:lang w:val="en-GB"/>
        </w:rPr>
        <w:t>s</w:t>
      </w:r>
      <w:r>
        <w:rPr>
          <w:rFonts w:hint="default" w:ascii="Times New Roman" w:hAnsi="Times New Roman" w:cs="Times New Roman"/>
          <w:b/>
          <w:bCs/>
          <w:sz w:val="24"/>
          <w:szCs w:val="24"/>
        </w:rPr>
        <w:t>:</w:t>
      </w:r>
    </w:p>
    <w:p w14:paraId="2E703A53">
      <w:pPr>
        <w:numPr>
          <w:numId w:val="0"/>
        </w:numPr>
        <w:rPr>
          <w:rFonts w:hint="default" w:ascii="Times New Roman" w:hAnsi="Times New Roman" w:cs="Times New Roman"/>
          <w:b/>
          <w:bCs/>
          <w:sz w:val="24"/>
          <w:szCs w:val="24"/>
        </w:rPr>
      </w:pPr>
    </w:p>
    <w:p w14:paraId="05B94399">
      <w:pPr>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Pandas is a Python library used for working with data sets.It has functions for analyzing, cleaning, exploring, and manipulating data.</w:t>
      </w:r>
      <w:r>
        <w:rPr>
          <w:rFonts w:hint="default" w:ascii="Times New Roman" w:hAnsi="Times New Roman" w:cs="Times New Roman"/>
          <w:b w:val="0"/>
          <w:bCs w:val="0"/>
          <w:sz w:val="22"/>
          <w:szCs w:val="22"/>
          <w:lang w:val="en-GB"/>
        </w:rPr>
        <w:t xml:space="preserve"> </w:t>
      </w:r>
      <w:r>
        <w:rPr>
          <w:rFonts w:hint="default" w:ascii="Times New Roman" w:hAnsi="Times New Roman" w:cs="Times New Roman"/>
          <w:b w:val="0"/>
          <w:bCs w:val="0"/>
          <w:sz w:val="22"/>
          <w:szCs w:val="22"/>
        </w:rPr>
        <w:t>Pandas is a powerful data manipulation and analysis library for Python. It provides data structures like Data</w:t>
      </w:r>
      <w:r>
        <w:rPr>
          <w:rFonts w:hint="default" w:ascii="Times New Roman" w:hAnsi="Times New Roman" w:cs="Times New Roman"/>
          <w:b w:val="0"/>
          <w:bCs w:val="0"/>
          <w:sz w:val="22"/>
          <w:szCs w:val="22"/>
          <w:lang w:val="en-GB"/>
        </w:rPr>
        <w:t xml:space="preserve"> </w:t>
      </w:r>
      <w:r>
        <w:rPr>
          <w:rFonts w:hint="default" w:ascii="Times New Roman" w:hAnsi="Times New Roman" w:cs="Times New Roman"/>
          <w:b w:val="0"/>
          <w:bCs w:val="0"/>
          <w:sz w:val="22"/>
          <w:szCs w:val="22"/>
        </w:rPr>
        <w:t>Frames and Series to handle and analyze structured data effectively. With Pandas, you can easily clean, transform and visualize datasets. It's commonly used for tasks such as data wrangling, statistical analysis, and time series analysis.</w:t>
      </w:r>
    </w:p>
    <w:p w14:paraId="2735CDD4">
      <w:pPr>
        <w:pStyle w:val="85"/>
        <w:keepNext w:val="0"/>
        <w:keepLines w:val="0"/>
        <w:widowControl/>
        <w:suppressLineNumbers w:val="0"/>
        <w:shd w:val="clear" w:fill="FFFFFF"/>
        <w:spacing w:before="252" w:beforeAutospacing="0" w:after="252" w:afterAutospacing="0"/>
        <w:ind w:left="0" w:firstLine="0"/>
        <w:rPr>
          <w:rFonts w:hint="default" w:ascii="Times New Roman" w:hAnsi="Times New Roman" w:cs="Times New Roman"/>
          <w:b/>
          <w:bCs/>
          <w:i w:val="0"/>
          <w:iCs w:val="0"/>
          <w:caps w:val="0"/>
          <w:color w:val="000000"/>
          <w:spacing w:val="0"/>
          <w:sz w:val="24"/>
          <w:szCs w:val="24"/>
          <w:shd w:val="clear" w:fill="FFFFFF"/>
          <w:lang w:val="en-GB"/>
        </w:rPr>
      </w:pPr>
      <w:r>
        <w:rPr>
          <w:rFonts w:hint="default" w:ascii="Times New Roman" w:hAnsi="Times New Roman" w:cs="Times New Roman"/>
          <w:b/>
          <w:bCs/>
          <w:i w:val="0"/>
          <w:iCs w:val="0"/>
          <w:caps w:val="0"/>
          <w:color w:val="000000"/>
          <w:spacing w:val="0"/>
          <w:sz w:val="24"/>
          <w:szCs w:val="24"/>
          <w:shd w:val="clear" w:fill="FFFFFF"/>
          <w:lang w:val="en-GB"/>
        </w:rPr>
        <w:t>2.Numpy</w:t>
      </w:r>
    </w:p>
    <w:p w14:paraId="62B70145">
      <w:pPr>
        <w:pStyle w:val="85"/>
        <w:keepNext w:val="0"/>
        <w:keepLines w:val="0"/>
        <w:widowControl/>
        <w:suppressLineNumbers w:val="0"/>
        <w:shd w:val="clear" w:fill="FFFFFF"/>
        <w:spacing w:before="252" w:beforeAutospacing="0" w:after="252" w:afterAutospacing="0"/>
        <w:ind w:left="0" w:firstLine="0"/>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 xml:space="preserve">NumPy is a Python library used for working with arrays.It also has functions for working in domain of linear algebra, fourier transform, and matrices.NumPy was created in 2005 by Travis </w:t>
      </w:r>
      <w:r>
        <w:rPr>
          <w:rFonts w:hint="default" w:ascii="Times New Roman" w:hAnsi="Times New Roman" w:cs="Times New Roman"/>
          <w:b w:val="0"/>
          <w:bCs w:val="0"/>
          <w:i w:val="0"/>
          <w:iCs w:val="0"/>
          <w:caps w:val="0"/>
          <w:color w:val="000000"/>
          <w:spacing w:val="0"/>
          <w:sz w:val="22"/>
          <w:szCs w:val="22"/>
          <w:shd w:val="clear" w:fill="FFFFFF"/>
          <w:lang w:val="en-GB"/>
        </w:rPr>
        <w:t>Antiphonal</w:t>
      </w:r>
      <w:r>
        <w:rPr>
          <w:rFonts w:hint="default" w:ascii="Times New Roman" w:hAnsi="Times New Roman" w:cs="Times New Roman"/>
          <w:b w:val="0"/>
          <w:bCs w:val="0"/>
          <w:i w:val="0"/>
          <w:iCs w:val="0"/>
          <w:caps w:val="0"/>
          <w:color w:val="000000"/>
          <w:spacing w:val="0"/>
          <w:sz w:val="22"/>
          <w:szCs w:val="22"/>
          <w:shd w:val="clear" w:fill="FFFFFF"/>
        </w:rPr>
        <w:t>. It is an open source project and you can use it freely.</w:t>
      </w:r>
    </w:p>
    <w:p w14:paraId="0624D974">
      <w:pPr>
        <w:pStyle w:val="4"/>
        <w:keepNext w:val="0"/>
        <w:keepLines w:val="0"/>
        <w:widowControl/>
        <w:suppressLineNumbers w:val="0"/>
        <w:rPr>
          <w:rStyle w:val="92"/>
          <w:rFonts w:hint="default" w:ascii="Times New Roman" w:hAnsi="Times New Roman" w:cs="Times New Roman"/>
          <w:b/>
          <w:bCs/>
          <w:sz w:val="24"/>
          <w:szCs w:val="24"/>
        </w:rPr>
      </w:pPr>
      <w:r>
        <w:rPr>
          <w:rStyle w:val="92"/>
          <w:rFonts w:hint="default" w:ascii="Times New Roman" w:hAnsi="Times New Roman" w:cs="Times New Roman"/>
          <w:b w:val="0"/>
          <w:bCs w:val="0"/>
          <w:sz w:val="24"/>
          <w:szCs w:val="24"/>
          <w:lang w:val="en-GB"/>
        </w:rPr>
        <w:t>3</w:t>
      </w:r>
      <w:bookmarkStart w:id="0" w:name="_GoBack"/>
      <w:bookmarkEnd w:id="0"/>
      <w:r>
        <w:rPr>
          <w:rStyle w:val="92"/>
          <w:rFonts w:hint="default" w:ascii="Times New Roman" w:hAnsi="Times New Roman" w:cs="Times New Roman"/>
          <w:b/>
          <w:bCs/>
          <w:sz w:val="24"/>
          <w:szCs w:val="24"/>
          <w:lang w:val="en-GB"/>
        </w:rPr>
        <w:t>.</w:t>
      </w:r>
      <w:r>
        <w:rPr>
          <w:rStyle w:val="92"/>
          <w:rFonts w:hint="default" w:ascii="Times New Roman" w:hAnsi="Times New Roman" w:cs="Times New Roman"/>
          <w:b/>
          <w:bCs/>
          <w:sz w:val="24"/>
          <w:szCs w:val="24"/>
        </w:rPr>
        <w:t>TensorFlow:</w:t>
      </w:r>
    </w:p>
    <w:p w14:paraId="54B9C21C">
      <w:pPr>
        <w:pStyle w:val="4"/>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TensorFlow is an open-source machine learning framework developed by Google. It allows developers to build and deploy machine learning models, especially deep learning models, with ease. TensorFlow is highly flexible, supporting various platforms like mobile devices, servers, and even edge devices. It is widely used for tasks such as image recognition, natural language processing, and neural network training.</w:t>
      </w:r>
    </w:p>
    <w:p w14:paraId="575DB92B">
      <w:pPr>
        <w:pStyle w:val="4"/>
        <w:keepNext w:val="0"/>
        <w:keepLines w:val="0"/>
        <w:widowControl/>
        <w:numPr>
          <w:ilvl w:val="0"/>
          <w:numId w:val="12"/>
        </w:numPr>
        <w:suppressLineNumbers w:val="0"/>
        <w:rPr>
          <w:rStyle w:val="92"/>
          <w:rFonts w:hint="default" w:ascii="Times New Roman" w:hAnsi="Times New Roman" w:cs="Times New Roman"/>
          <w:b/>
          <w:bCs/>
          <w:sz w:val="24"/>
          <w:szCs w:val="24"/>
        </w:rPr>
      </w:pPr>
      <w:r>
        <w:rPr>
          <w:rStyle w:val="92"/>
          <w:rFonts w:hint="default" w:ascii="Times New Roman" w:hAnsi="Times New Roman" w:cs="Times New Roman"/>
          <w:b/>
          <w:bCs/>
          <w:sz w:val="24"/>
          <w:szCs w:val="24"/>
        </w:rPr>
        <w:t>Keras:</w:t>
      </w:r>
    </w:p>
    <w:p w14:paraId="450C3F5E">
      <w:pPr>
        <w:pStyle w:val="85"/>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b w:val="0"/>
          <w:bCs w:val="0"/>
          <w:sz w:val="22"/>
          <w:szCs w:val="22"/>
        </w:rPr>
        <w:t xml:space="preserve">Keras is a high-level neural networks API that runs on top of TensorFlow, making it simpler to create deep learning models. It provides an intuitive interface for building and training neural networks, allowing users to prototype quickly. Keras supports both convolutional and recurrent networks and can run on CPUs and GPUs. Its user-friendly nature makes it a </w:t>
      </w:r>
    </w:p>
    <w:p w14:paraId="46C326B0">
      <w:pPr>
        <w:numPr>
          <w:ilvl w:val="0"/>
          <w:numId w:val="12"/>
        </w:numPr>
        <w:ind w:left="0" w:leftChars="0" w:firstLine="0" w:firstLine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Sklearn</w:t>
      </w:r>
    </w:p>
    <w:p w14:paraId="5DDB28FB">
      <w:pPr>
        <w:rPr>
          <w:rFonts w:hint="default" w:ascii="Times New Roman" w:hAnsi="Times New Roman" w:eastAsia="SimSun" w:cs="Times New Roman"/>
          <w:i w:val="0"/>
          <w:iCs w:val="0"/>
          <w:caps w:val="0"/>
          <w:color w:val="000000"/>
          <w:spacing w:val="0"/>
          <w:sz w:val="19"/>
          <w:szCs w:val="19"/>
          <w:shd w:val="clear" w:fill="FFFFFF"/>
        </w:rPr>
      </w:pPr>
    </w:p>
    <w:p w14:paraId="6347DD9C">
      <w:pPr>
        <w:rPr>
          <w:rFonts w:hint="default" w:ascii="Times New Roman" w:hAnsi="Times New Roman" w:eastAsia="SimSun" w:cs="Times New Roman"/>
          <w:b w:val="0"/>
          <w:bCs w:val="0"/>
          <w:i w:val="0"/>
          <w:iCs w:val="0"/>
          <w:caps w:val="0"/>
          <w:color w:val="000000"/>
          <w:spacing w:val="0"/>
          <w:sz w:val="19"/>
          <w:szCs w:val="19"/>
          <w:shd w:val="clear" w:fill="FFFFFF"/>
        </w:rPr>
      </w:pPr>
      <w:r>
        <w:rPr>
          <w:rFonts w:hint="default" w:ascii="Times New Roman" w:hAnsi="Times New Roman" w:eastAsia="SimSun" w:cs="Times New Roman"/>
          <w:b w:val="0"/>
          <w:bCs w:val="0"/>
          <w:i w:val="0"/>
          <w:iCs w:val="0"/>
          <w:caps w:val="0"/>
          <w:color w:val="000000"/>
          <w:spacing w:val="0"/>
          <w:sz w:val="22"/>
          <w:szCs w:val="22"/>
          <w:shd w:val="clear" w:fill="FFFFFF"/>
        </w:rPr>
        <w:t>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w:t>
      </w:r>
      <w:r>
        <w:rPr>
          <w:rFonts w:hint="default" w:ascii="Times New Roman" w:hAnsi="Times New Roman" w:eastAsia="SimSun" w:cs="Times New Roman"/>
          <w:b w:val="0"/>
          <w:bCs w:val="0"/>
          <w:i w:val="0"/>
          <w:iCs w:val="0"/>
          <w:caps w:val="0"/>
          <w:color w:val="000000"/>
          <w:spacing w:val="0"/>
          <w:sz w:val="19"/>
          <w:szCs w:val="19"/>
          <w:shd w:val="clear" w:fill="FFFFFF"/>
        </w:rPr>
        <w:t>. </w:t>
      </w:r>
    </w:p>
    <w:p w14:paraId="2F083582">
      <w:pPr>
        <w:pStyle w:val="4"/>
        <w:keepNext w:val="0"/>
        <w:keepLines w:val="0"/>
        <w:pageBreakBefore w:val="0"/>
        <w:widowControl/>
        <w:numPr>
          <w:ilvl w:val="0"/>
          <w:numId w:val="12"/>
        </w:numPr>
        <w:suppressLineNumbers w:val="0"/>
        <w:kinsoku/>
        <w:wordWrap/>
        <w:overflowPunct/>
        <w:topLinePunct w:val="0"/>
        <w:autoSpaceDE/>
        <w:autoSpaceDN/>
        <w:bidi w:val="0"/>
        <w:adjustRightInd/>
        <w:snapToGrid/>
        <w:spacing w:line="120" w:lineRule="auto"/>
        <w:ind w:left="0" w:leftChars="0" w:firstLine="0" w:firstLineChars="0"/>
        <w:jc w:val="both"/>
        <w:textAlignment w:val="auto"/>
        <w:rPr>
          <w:rFonts w:hint="default" w:ascii="Times New Roman" w:hAnsi="Times New Roman" w:cs="Times New Roman"/>
          <w:sz w:val="24"/>
          <w:szCs w:val="24"/>
        </w:rPr>
      </w:pPr>
      <w:r>
        <w:rPr>
          <w:rStyle w:val="92"/>
          <w:rFonts w:hint="default" w:ascii="Times New Roman" w:hAnsi="Times New Roman" w:cs="Times New Roman"/>
          <w:b/>
          <w:bCs/>
          <w:sz w:val="24"/>
          <w:szCs w:val="24"/>
        </w:rPr>
        <w:t>PyTorch:</w:t>
      </w:r>
    </w:p>
    <w:p w14:paraId="1A73C8C8">
      <w:pPr>
        <w:pStyle w:val="85"/>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PyTorch is an open-source machine learning library developed by Facebook's AI Research lab. It is widely used for deep learning applications, providing a flexible and dynamic computational graph. PyTorch allows for easy experimentation with deep learning models due to its imperative nature, making it a favorite among researchers. It is known for its strong support for GPU acceleration and seamless integration with Python libraries.</w:t>
      </w:r>
    </w:p>
    <w:p w14:paraId="21DAE87A">
      <w:pPr>
        <w:rPr>
          <w:rFonts w:hint="default" w:ascii="Times New Roman" w:hAnsi="Times New Roman" w:eastAsia="SimSun" w:cs="Times New Roman"/>
          <w:i w:val="0"/>
          <w:iCs w:val="0"/>
          <w:caps w:val="0"/>
          <w:color w:val="000000"/>
          <w:spacing w:val="0"/>
          <w:sz w:val="19"/>
          <w:szCs w:val="19"/>
          <w:shd w:val="clear" w:fill="FFFFFF"/>
        </w:rPr>
      </w:pPr>
    </w:p>
    <w:p w14:paraId="29ECF6BC">
      <w:pPr>
        <w:rPr>
          <w:rFonts w:hint="default" w:ascii="Times New Roman" w:hAnsi="Times New Roman" w:cs="Times New Roman"/>
          <w:b w:val="0"/>
          <w:bCs w:val="0"/>
          <w:sz w:val="22"/>
          <w:szCs w:val="22"/>
        </w:rPr>
      </w:pPr>
    </w:p>
    <w:p w14:paraId="358745FC">
      <w:pPr>
        <w:rPr>
          <w:rFonts w:hint="default" w:ascii="Times New Roman" w:hAnsi="Times New Roman" w:cs="Times New Roman"/>
          <w:b w:val="0"/>
          <w:bCs w:val="0"/>
          <w:sz w:val="22"/>
          <w:szCs w:val="22"/>
        </w:rPr>
      </w:pPr>
    </w:p>
    <w:p w14:paraId="44C64070">
      <w:pPr>
        <w:rPr>
          <w:rFonts w:hint="default" w:ascii="Times New Roman" w:hAnsi="Times New Roman" w:cs="Times New Roman"/>
          <w:b w:val="0"/>
          <w:bCs w:val="0"/>
        </w:rPr>
      </w:pPr>
    </w:p>
    <w:p w14:paraId="4B8B6209">
      <w:pPr>
        <w:pStyle w:val="85"/>
        <w:keepNext w:val="0"/>
        <w:keepLines w:val="0"/>
        <w:widowControl/>
        <w:suppressLineNumbers w:val="0"/>
        <w:shd w:val="clear" w:fill="FFFFFF"/>
        <w:spacing w:before="252" w:beforeAutospacing="0" w:after="252" w:afterAutospacing="0"/>
        <w:ind w:left="0" w:firstLine="0"/>
        <w:rPr>
          <w:rFonts w:hint="default" w:ascii="Times New Roman" w:hAnsi="Times New Roman" w:cs="Times New Roman"/>
          <w:b w:val="0"/>
          <w:bCs w:val="0"/>
          <w:i w:val="0"/>
          <w:iCs w:val="0"/>
          <w:caps w:val="0"/>
          <w:color w:val="000000"/>
          <w:spacing w:val="0"/>
          <w:sz w:val="22"/>
          <w:szCs w:val="22"/>
          <w:shd w:val="clear" w:fill="FFFFFF"/>
        </w:rPr>
      </w:pPr>
    </w:p>
    <w:p w14:paraId="2DD849F4">
      <w:pPr>
        <w:rPr>
          <w:rFonts w:hint="default" w:ascii="Times New Roman" w:hAnsi="Times New Roman" w:cs="Times New Roman"/>
          <w:b w:val="0"/>
          <w:bCs w:val="0"/>
          <w:sz w:val="24"/>
          <w:szCs w:val="24"/>
        </w:rPr>
      </w:pPr>
    </w:p>
    <w:p w14:paraId="7C09B296">
      <w:pPr>
        <w:rPr>
          <w:rFonts w:hint="default" w:ascii="Times New Roman" w:hAnsi="Times New Roman" w:cs="Times New Roman"/>
          <w:b w:val="0"/>
          <w:bCs w:val="0"/>
        </w:rPr>
      </w:pPr>
    </w:p>
    <w:p w14:paraId="7847C20D">
      <w:pPr>
        <w:rPr>
          <w:rFonts w:hint="default" w:ascii="Times New Roman" w:hAnsi="Times New Roman" w:cs="Times New Roman"/>
          <w:b w:val="0"/>
          <w:bCs w:val="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Nepali">
    <w:panose1 w:val="040B0500000000000000"/>
    <w:charset w:val="00"/>
    <w:family w:val="auto"/>
    <w:pitch w:val="default"/>
    <w:sig w:usb0="00000000" w:usb1="00000000" w:usb2="00000000" w:usb3="00000000" w:csb0="00000000" w:csb1="00000000"/>
  </w:font>
  <w:font w:name="Neptimes">
    <w:panose1 w:val="020B72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F7354A"/>
    <w:multiLevelType w:val="singleLevel"/>
    <w:tmpl w:val="94F7354A"/>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3BB19D43"/>
    <w:multiLevelType w:val="singleLevel"/>
    <w:tmpl w:val="3BB19D43"/>
    <w:lvl w:ilvl="0" w:tentative="0">
      <w:start w:val="4"/>
      <w:numFmt w:val="decimal"/>
      <w:suff w:val="space"/>
      <w:lvlText w:val="%1."/>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84312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D84312E"/>
    <w:rsid w:val="70620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240" w:lineRule="auto"/>
      <w:outlineLvl w:val="0"/>
    </w:pPr>
    <w:rPr>
      <w:rFonts w:cs="Arial" w:asciiTheme="minorAscii" w:hAnsiTheme="minorAscii" w:eastAsiaTheme="minorEastAsia"/>
      <w:b/>
      <w:bCs/>
      <w:kern w:val="44"/>
      <w:sz w:val="32"/>
      <w:szCs w:val="32"/>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69</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2024-08-10T12:06:00Z</dcterms:created>
  <dc:creator>ACER</dc:creator>
  <cp:lastModifiedBy>ACER</cp:lastModifiedBy>
  <dcterms:modified xsi:type="dcterms:W3CDTF">2024-08-10T13:16:07Z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C89A26073D4D4FF6BACA6B2D84F5ACEF_11</vt:lpwstr>
  </property>
</Properties>
</file>